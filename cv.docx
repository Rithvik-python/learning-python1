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417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p to mo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1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&amp; C:/Users/srinu/AppData/Local/Programs/Python/Python39/python.exe "c:/Users/srinu/OneDrive/Desktop/python L/learn.py" | &amp; C:/Users/srinu/AppData/Local/Programs/Python/Python39/python.exe "c:/Users/srinu/OneDrive/Desktop/python L/learn.py" | &amp; C:/Users/srinu/AppData/Local/Programs/Python/Python39/python.exe "c:/Users/srinu/OneDrive/Desktop/python L/learn.py"</w:t>
      </w:r>
    </w:p>
    <w:p>
      <w:pPr>
        <w:pStyle w:val="Heading1"/>
      </w:pPr>
      <w:r>
        <w:t>About me</w:t>
      </w:r>
    </w:p>
    <w:p>
      <w:r>
        <w:t>&amp; C:/Users/srinu/AppData/Local/Programs/Python/Python39/python.exe "c:/Users/srinu/OneDrive/Desktop/python L/learn.py"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&amp; C:/Users/srinu/AppData/Local/Programs/Python/Python39/python.exe "c:/Users/srinu/OneDrive/Desktop/python L/learn.py" </w:t>
      </w:r>
      <w:r>
        <w:rPr>
          <w:i/>
        </w:rPr>
        <w:t>&amp; C:/Users/srinu/AppData/Local/Programs/Python/Python39/python.exe "c:/Users/srinu/OneDrive/Desktop/python L/learn.py"-&amp; C:/Users/srinu/AppData/Local/Programs/Python/Python39/python.exe "c:/Users/srinu/OneDrive/Desktop/python L/learn.py"</w:t>
        <w:br/>
      </w:r>
      <w:r>
        <w:t>&amp; C:/Users/srinu/AppData/Local/Programs/Python/Python39/python.exe "c:/Users/srinu/OneDrive/Desktop/python L/learn.py"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